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framePr w:wrap="auto" w:vAnchor="margin" w:hAnchor="text" w:yAlign="inline"/>
        <w:rPr>
          <w:rFonts w:ascii="Times New Roman" w:hAnsi="Times New Roman" w:eastAsia="Times New Roman" w:cs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8"/>
          <w:szCs w:val="48"/>
          <w:rtl w:val="0"/>
          <w:lang w:val="en-US"/>
        </w:rPr>
        <w:t>Handling User Authentication</w:t>
      </w:r>
      <w:r>
        <w:rPr>
          <w:rFonts w:ascii="Helvetica" w:hAnsi="Helvetica"/>
          <w:b/>
          <w:bCs/>
          <w:outline w:val="0"/>
          <w:color w:val="292F32"/>
          <w:sz w:val="40"/>
          <w:szCs w:val="40"/>
          <w:u w:color="292F32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b/>
          <w:bCs/>
          <w:outline w:val="0"/>
          <w:color w:val="292F32"/>
          <w:sz w:val="30"/>
          <w:szCs w:val="30"/>
          <w:u w:color="292F32"/>
          <w:shd w:val="clear" w:color="auto" w:fill="FFFFFF"/>
          <w:rtl w:val="0"/>
        </w:rPr>
        <w:t>.</w:t>
      </w:r>
    </w:p>
    <w:p>
      <w:pPr>
        <w:pStyle w:val="8"/>
        <w:framePr w:wrap="auto" w:vAnchor="margin" w:hAnchor="text" w:yAlign="inline"/>
        <w:rPr>
          <w:rFonts w:hint="default"/>
          <w:b/>
          <w:bCs/>
          <w:color w:val="0000FF"/>
          <w:sz w:val="32"/>
          <w:szCs w:val="32"/>
          <w:rtl w:val="0"/>
          <w:lang w:val="en-IN"/>
        </w:rPr>
      </w:pPr>
      <w:r>
        <w:rPr>
          <w:b/>
          <w:bCs/>
          <w:sz w:val="32"/>
          <w:szCs w:val="32"/>
          <w:rtl w:val="0"/>
          <w:lang w:val="en-US"/>
        </w:rPr>
        <w:t xml:space="preserve">Developer Name: </w:t>
      </w:r>
      <w:r>
        <w:rPr>
          <w:rFonts w:hint="default"/>
          <w:b/>
          <w:bCs/>
          <w:color w:val="0000FF"/>
          <w:sz w:val="32"/>
          <w:szCs w:val="32"/>
          <w:rtl w:val="0"/>
          <w:lang w:val="en-IN"/>
        </w:rPr>
        <w:t>BANOTHU VEERANNA</w:t>
      </w:r>
      <w:bookmarkStart w:id="0" w:name="_GoBack"/>
      <w:bookmarkEnd w:id="0"/>
    </w:p>
    <w:p>
      <w:pPr>
        <w:pStyle w:val="8"/>
        <w:framePr w:wrap="auto" w:vAnchor="margin" w:hAnchor="text" w:yAlign="inline"/>
        <w:rPr>
          <w:outline w:val="0"/>
          <w:color w:val="000000"/>
          <w:sz w:val="27"/>
          <w:szCs w:val="27"/>
          <w:u w:val="single" w:color="000000"/>
        </w:rPr>
      </w:pPr>
      <w:r>
        <w:rPr>
          <w:outline w:val="0"/>
          <w:color w:val="000000"/>
          <w:sz w:val="27"/>
          <w:szCs w:val="27"/>
          <w:u w:val="single" w:color="000000"/>
          <w:rtl w:val="0"/>
          <w:lang w:val="en-US"/>
        </w:rPr>
        <w:t>This document contains contents for:</w:t>
      </w:r>
    </w:p>
    <w:p>
      <w:pPr>
        <w:pStyle w:val="9"/>
        <w:framePr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</w:rPr>
        <w:t>Project Description</w:t>
      </w:r>
    </w:p>
    <w:p>
      <w:pPr>
        <w:pStyle w:val="9"/>
        <w:framePr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</w:rPr>
        <w:t xml:space="preserve"> Flow of the Application</w:t>
      </w:r>
    </w:p>
    <w:p>
      <w:pPr>
        <w:pStyle w:val="9"/>
        <w:framePr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</w:rPr>
        <w:t xml:space="preserve"> Core concepts used in project  </w:t>
      </w:r>
    </w:p>
    <w:p>
      <w:pPr>
        <w:pStyle w:val="9"/>
        <w:framePr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</w:rPr>
        <w:t xml:space="preserve"> Conclusions.</w:t>
      </w:r>
    </w:p>
    <w:p>
      <w:pPr>
        <w:pStyle w:val="9"/>
        <w:framePr w:wrap="auto" w:vAnchor="margin" w:hAnchor="text" w:yAlign="inline"/>
        <w:ind w:left="502" w:firstLine="0"/>
        <w:rPr>
          <w:outline w:val="0"/>
          <w:color w:val="000000"/>
          <w:sz w:val="27"/>
          <w:szCs w:val="27"/>
          <w:u w:color="000000"/>
        </w:rPr>
      </w:pPr>
    </w:p>
    <w:p>
      <w:pPr>
        <w:pStyle w:val="5"/>
        <w:framePr w:wrap="auto" w:vAnchor="margin" w:hAnchor="text" w:yAlign="inline"/>
        <w:rPr>
          <w:b/>
          <w:bCs/>
          <w:outline w:val="0"/>
          <w:color w:val="000000"/>
          <w:sz w:val="36"/>
          <w:szCs w:val="36"/>
          <w:u w:color="000000"/>
        </w:rPr>
      </w:pPr>
      <w:r>
        <w:rPr>
          <w:b/>
          <w:bCs/>
          <w:outline w:val="0"/>
          <w:color w:val="000000"/>
          <w:sz w:val="36"/>
          <w:szCs w:val="36"/>
          <w:u w:color="000000"/>
          <w:rtl w:val="0"/>
          <w:lang w:val="en-US"/>
        </w:rPr>
        <w:t>1.Project Description:</w:t>
      </w:r>
    </w:p>
    <w:p>
      <w:pPr>
        <w:pStyle w:val="9"/>
        <w:framePr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Set up a standalone project to do unit testing of the user authentication class which is used in the main web application. </w:t>
      </w:r>
    </w:p>
    <w:p>
      <w:pPr>
        <w:pStyle w:val="9"/>
        <w:framePr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b/>
          <w:bCs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>The objective is to create a JUnit class that will test all aspects of the authentication class.</w:t>
      </w:r>
    </w:p>
    <w:p>
      <w:pPr>
        <w:pStyle w:val="5"/>
        <w:framePr w:wrap="auto" w:vAnchor="margin" w:hAnchor="text" w:yAlign="inline"/>
        <w:rPr>
          <w:b/>
          <w:bCs/>
          <w:outline w:val="0"/>
          <w:color w:val="000000"/>
          <w:sz w:val="36"/>
          <w:szCs w:val="36"/>
          <w:u w:color="000000"/>
        </w:rPr>
      </w:pPr>
      <w:r>
        <w:rPr>
          <w:b/>
          <w:bCs/>
          <w:outline w:val="0"/>
          <w:color w:val="000000"/>
          <w:sz w:val="36"/>
          <w:szCs w:val="36"/>
          <w:u w:color="000000"/>
          <w:rtl w:val="0"/>
          <w:lang w:val="en-US"/>
        </w:rPr>
        <w:t>2.Application Flow:</w:t>
      </w:r>
    </w:p>
    <w:p>
      <w:pPr>
        <w:pStyle w:val="5"/>
        <w:framePr w:wrap="auto" w:vAnchor="margin" w:hAnchor="text" w:yAlign="inline"/>
        <w:rPr>
          <w:b/>
          <w:bCs/>
          <w:outline w:val="0"/>
          <w:color w:val="000000"/>
          <w:sz w:val="36"/>
          <w:szCs w:val="36"/>
          <w:u w:color="000000"/>
        </w:rPr>
      </w:pPr>
      <w:r>
        <w:rPr>
          <w:rFonts w:ascii="Calibri" w:hAnsi="Calibri" w:eastAsia="Calibri" w:cs="Calibri"/>
          <w:b/>
          <w:bCs/>
          <w:outline w:val="0"/>
          <w:color w:val="000000"/>
          <w:sz w:val="36"/>
          <w:szCs w:val="36"/>
          <w:u w:color="000000"/>
        </w:rPr>
        <w:drawing>
          <wp:inline distT="0" distB="0" distL="0" distR="0">
            <wp:extent cx="1885950" cy="3990975"/>
            <wp:effectExtent l="0" t="0" r="0" b="0"/>
            <wp:docPr id="1073741825" name="officeArt object" descr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990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8"/>
        <w:framePr w:wrap="auto" w:vAnchor="margin" w:hAnchor="text" w:yAlign="inline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rtl w:val="0"/>
          <w:lang w:val="en-US"/>
        </w:rPr>
        <w:t>3.Core concepts used in project:</w:t>
      </w:r>
    </w:p>
    <w:p>
      <w:pPr>
        <w:pStyle w:val="8"/>
        <w:framePr w:wrap="auto" w:vAnchor="margin" w:hAnchor="text" w:yAlign="inli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●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Eclipse as the IDE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●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Apache Tomcat as the web server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●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Junit 5</w:t>
      </w:r>
      <w:r>
        <w:rPr>
          <w:rFonts w:hint="default" w:ascii="Times New Roman" w:hAnsi="Times New Roman"/>
          <w:sz w:val="28"/>
          <w:szCs w:val="28"/>
          <w:rtl w:val="0"/>
          <w:lang w:val="en-US"/>
        </w:rPr>
        <w:t> </w:t>
      </w:r>
    </w:p>
    <w:p>
      <w:pPr>
        <w:pStyle w:val="5"/>
        <w:framePr w:wrap="auto" w:vAnchor="margin" w:hAnchor="text" w:yAlign="inline"/>
        <w:rPr>
          <w:b/>
          <w:bCs/>
          <w:outline w:val="0"/>
          <w:color w:val="000000"/>
          <w:sz w:val="32"/>
          <w:szCs w:val="32"/>
          <w:u w:color="000000"/>
        </w:rPr>
      </w:pPr>
    </w:p>
    <w:p>
      <w:pPr>
        <w:pStyle w:val="8"/>
        <w:framePr w:wrap="auto" w:vAnchor="margin" w:hAnchor="text" w:yAlign="inline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  <w:rtl w:val="0"/>
          <w:lang w:val="it-IT"/>
        </w:rPr>
        <w:t>Conclusion:</w:t>
      </w:r>
    </w:p>
    <w:p>
      <w:pPr>
        <w:pStyle w:val="9"/>
        <w:framePr w:wrap="auto" w:vAnchor="margin" w:hAnchor="text" w:yAlign="inline"/>
        <w:numPr>
          <w:ilvl w:val="0"/>
          <w:numId w:val="3"/>
        </w:numPr>
        <w:bidi w:val="0"/>
        <w:ind w:right="0"/>
        <w:jc w:val="both"/>
        <w:rPr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This project is designed for </w:t>
      </w:r>
      <w:r>
        <w:rPr>
          <w:rFonts w:ascii="Times New Roman" w:hAnsi="Times New Roman"/>
          <w:sz w:val="28"/>
          <w:szCs w:val="28"/>
          <w:rtl w:val="0"/>
          <w:lang w:val="en-US"/>
        </w:rPr>
        <w:t>Handling User Authentication</w:t>
      </w:r>
    </w:p>
    <w:sectPr>
      <w:headerReference r:id="rId5" w:type="default"/>
      <w:footerReference r:id="rId6" w:type="default"/>
      <w:pgSz w:w="11900" w:h="16840"/>
      <w:pgMar w:top="1440" w:right="1440" w:bottom="1440" w:left="1440" w:header="708" w:footer="70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uto" w:vAnchor="margin" w:hAnchor="text" w:yAlign="inline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o"/>
      <w:lvlJc w:val="left"/>
      <w:pPr>
        <w:ind w:left="36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222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1942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2662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382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102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4822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542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262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·"/>
      <w:lvlJc w:val="left"/>
      <w:pPr>
        <w:ind w:left="675" w:hanging="315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395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115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 w:tentative="0">
      <w:start w:val="1"/>
      <w:numFmt w:val="bullet"/>
      <w:lvlText w:val="·"/>
      <w:lvlJc w:val="left"/>
      <w:pPr>
        <w:ind w:left="2835" w:hanging="315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555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275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6" w:tentative="0">
      <w:start w:val="1"/>
      <w:numFmt w:val="bullet"/>
      <w:lvlText w:val="·"/>
      <w:lvlJc w:val="left"/>
      <w:pPr>
        <w:ind w:left="4995" w:hanging="315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715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435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FFC20A6"/>
    <w:rsid w:val="5D3510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u w:val="single"/>
    </w:rPr>
  </w:style>
  <w:style w:type="paragraph" w:styleId="5">
    <w:name w:val="Normal (Web)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00" w:beforeAutospacing="0" w:after="10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000000"/>
      <w:shd w:val="clear" w:color="auto" w:fill="auto"/>
      <w:vertAlign w:val="baseline"/>
      <w:lang w:val="en-US"/>
    </w:rPr>
  </w:style>
  <w:style w:type="table" w:customStyle="1" w:styleId="6">
    <w:name w:val="Table Normal1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Header &amp; Footer"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8">
    <w:name w:val="Body"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200" w:afterAutospacing="0" w:line="276" w:lineRule="auto"/>
      <w:ind w:left="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en-US"/>
    </w:rPr>
  </w:style>
  <w:style w:type="paragraph" w:styleId="9">
    <w:name w:val="List Paragraph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200" w:afterAutospacing="0" w:line="276" w:lineRule="auto"/>
      <w:ind w:left="72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Office_11.2.0.11042_F1E327BC-269C-435d-A152-05C5408002CA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2022-04-03T07:01:00Z</dcterms:created>
  <dc:creator>B Veeranna</dc:creator>
  <cp:lastModifiedBy>B Veeranna</cp:lastModifiedBy>
  <dcterms:modified xsi:type="dcterms:W3CDTF">2022-04-03T07:09:06Z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361DA2DB24D64FDE9EF9469BD18ADC3B</vt:lpwstr>
  </property>
</Properties>
</file>