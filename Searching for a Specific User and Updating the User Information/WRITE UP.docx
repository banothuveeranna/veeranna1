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framePr w:wrap="auto" w:vAnchor="margin" w:hAnchor="text" w:yAlign="inline"/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>
        <w:rPr>
          <w:rFonts w:ascii="Helvetica" w:hAnsi="Helvetica"/>
          <w:b/>
          <w:bCs/>
          <w:outline w:val="0"/>
          <w:color w:val="292F32"/>
          <w:sz w:val="30"/>
          <w:szCs w:val="30"/>
          <w:u w:color="292F32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b/>
          <w:bCs/>
          <w:sz w:val="40"/>
          <w:szCs w:val="40"/>
          <w:rtl w:val="0"/>
          <w:lang w:val="en-US"/>
        </w:rPr>
        <w:t>Searching for a Specific User and Updating the User Information.</w:t>
      </w:r>
    </w:p>
    <w:p>
      <w:pPr>
        <w:pStyle w:val="8"/>
        <w:framePr w:wrap="auto" w:vAnchor="margin" w:hAnchor="text" w:yAlign="inline"/>
        <w:rPr>
          <w:rFonts w:hint="default" w:ascii="Calibri Light" w:hAnsi="Calibri Light" w:eastAsia="Calibri Light" w:cs="Calibri Light"/>
          <w:outline w:val="0"/>
          <w:color w:val="0000FF"/>
          <w:sz w:val="26"/>
          <w:szCs w:val="26"/>
          <w:u w:color="2F5496"/>
          <w:lang w:val="en-IN"/>
        </w:rPr>
      </w:pPr>
      <w:r>
        <w:rPr>
          <w:b/>
          <w:bCs/>
          <w:sz w:val="32"/>
          <w:szCs w:val="32"/>
          <w:rtl w:val="0"/>
          <w:lang w:val="en-US"/>
        </w:rPr>
        <w:t xml:space="preserve">Developer Name: </w:t>
      </w:r>
      <w:r>
        <w:rPr>
          <w:rFonts w:hint="default"/>
          <w:b/>
          <w:bCs/>
          <w:color w:val="0000FF"/>
          <w:sz w:val="32"/>
          <w:szCs w:val="32"/>
          <w:rtl w:val="0"/>
          <w:lang w:val="en-IN"/>
        </w:rPr>
        <w:t>BANOTHU VEERANNA</w:t>
      </w:r>
    </w:p>
    <w:p>
      <w:pPr>
        <w:pStyle w:val="8"/>
        <w:framePr w:wrap="auto" w:vAnchor="margin" w:hAnchor="text" w:yAlign="inline"/>
        <w:rPr>
          <w:outline w:val="0"/>
          <w:color w:val="000000"/>
          <w:sz w:val="27"/>
          <w:szCs w:val="27"/>
          <w:u w:val="single" w:color="000000"/>
        </w:rPr>
      </w:pPr>
      <w:r>
        <w:rPr>
          <w:outline w:val="0"/>
          <w:color w:val="000000"/>
          <w:sz w:val="27"/>
          <w:szCs w:val="27"/>
          <w:u w:val="single" w:color="000000"/>
          <w:rtl w:val="0"/>
          <w:lang w:val="en-US"/>
        </w:rPr>
        <w:t>This document contains contents for:</w:t>
      </w:r>
      <w:bookmarkStart w:id="0" w:name="_GoBack"/>
      <w:bookmarkEnd w:id="0"/>
    </w:p>
    <w:p>
      <w:pPr>
        <w:pStyle w:val="9"/>
        <w:framePr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</w:rPr>
        <w:t>Project Description</w:t>
      </w:r>
    </w:p>
    <w:p>
      <w:pPr>
        <w:pStyle w:val="9"/>
        <w:framePr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</w:rPr>
        <w:t xml:space="preserve"> Flow of the Application</w:t>
      </w:r>
    </w:p>
    <w:p>
      <w:pPr>
        <w:pStyle w:val="9"/>
        <w:framePr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</w:rPr>
        <w:t xml:space="preserve"> Core concepts used in project  </w:t>
      </w:r>
    </w:p>
    <w:p>
      <w:pPr>
        <w:pStyle w:val="9"/>
        <w:framePr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</w:rPr>
        <w:t xml:space="preserve"> Conclusions.</w:t>
      </w:r>
    </w:p>
    <w:p>
      <w:pPr>
        <w:pStyle w:val="9"/>
        <w:framePr w:wrap="auto" w:vAnchor="margin" w:hAnchor="text" w:yAlign="inline"/>
        <w:ind w:left="502" w:firstLine="0"/>
        <w:rPr>
          <w:outline w:val="0"/>
          <w:color w:val="000000"/>
          <w:sz w:val="27"/>
          <w:szCs w:val="27"/>
          <w:u w:color="000000"/>
        </w:rPr>
      </w:pPr>
    </w:p>
    <w:p>
      <w:pPr>
        <w:pStyle w:val="5"/>
        <w:framePr w:wrap="auto" w:vAnchor="margin" w:hAnchor="text" w:yAlign="inline"/>
        <w:rPr>
          <w:b/>
          <w:bCs/>
          <w:outline w:val="0"/>
          <w:color w:val="000000"/>
          <w:sz w:val="36"/>
          <w:szCs w:val="36"/>
          <w:u w:color="000000"/>
        </w:rPr>
      </w:pPr>
      <w:r>
        <w:rPr>
          <w:b/>
          <w:bCs/>
          <w:outline w:val="0"/>
          <w:color w:val="000000"/>
          <w:sz w:val="36"/>
          <w:szCs w:val="36"/>
          <w:u w:color="000000"/>
          <w:rtl w:val="0"/>
          <w:lang w:val="en-US"/>
        </w:rPr>
        <w:t>1.Project Description:</w:t>
      </w:r>
    </w:p>
    <w:p>
      <w:pPr>
        <w:pStyle w:val="9"/>
        <w:framePr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Create a Spring MVC web application that will retrieve users based on their user ID.</w:t>
      </w:r>
    </w:p>
    <w:p>
      <w:pPr>
        <w:pStyle w:val="9"/>
        <w:framePr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The retrieved user data will then be edited in a form and updated in the database.</w:t>
      </w:r>
    </w:p>
    <w:p>
      <w:pPr>
        <w:pStyle w:val="9"/>
        <w:framePr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b/>
          <w:bCs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>The entire database processing has to be done using Hibernate. Front pages will be made in JSP.</w:t>
      </w:r>
    </w:p>
    <w:p>
      <w:pPr>
        <w:pStyle w:val="5"/>
        <w:framePr w:wrap="auto" w:vAnchor="margin" w:hAnchor="text" w:yAlign="inline"/>
        <w:rPr>
          <w:b/>
          <w:bCs/>
          <w:outline w:val="0"/>
          <w:color w:val="000000"/>
          <w:sz w:val="36"/>
          <w:szCs w:val="36"/>
          <w:u w:color="000000"/>
        </w:rPr>
      </w:pPr>
      <w:r>
        <w:rPr>
          <w:b/>
          <w:bCs/>
          <w:outline w:val="0"/>
          <w:color w:val="000000"/>
          <w:sz w:val="36"/>
          <w:szCs w:val="36"/>
          <w:u w:color="000000"/>
          <w:rtl w:val="0"/>
          <w:lang w:val="en-US"/>
        </w:rPr>
        <w:t>2.Application Flow:</w:t>
      </w:r>
    </w:p>
    <w:p>
      <w:pPr>
        <w:pStyle w:val="5"/>
        <w:framePr w:wrap="auto" w:vAnchor="margin" w:hAnchor="text" w:yAlign="inline"/>
        <w:ind w:left="360" w:firstLine="0"/>
        <w:rPr>
          <w:sz w:val="28"/>
          <w:szCs w:val="28"/>
        </w:rPr>
      </w:pPr>
      <w:r>
        <w:drawing>
          <wp:inline distT="0" distB="0" distL="0" distR="0">
            <wp:extent cx="5498465" cy="2537460"/>
            <wp:effectExtent l="0" t="0" r="0" b="0"/>
            <wp:docPr id="1073741825" name="officeArt object" descr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8973" cy="25374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8"/>
        <w:framePr w:wrap="auto" w:vAnchor="margin" w:hAnchor="text" w:yAlign="inline"/>
        <w:rPr>
          <w:rFonts w:ascii="Times New Roman" w:hAnsi="Times New Roman" w:eastAsia="Times New Roman" w:cs="Times New Roman"/>
          <w:b/>
          <w:bCs/>
          <w:sz w:val="36"/>
          <w:szCs w:val="36"/>
        </w:rPr>
      </w:pPr>
    </w:p>
    <w:p>
      <w:pPr>
        <w:pStyle w:val="8"/>
        <w:framePr w:wrap="auto" w:vAnchor="margin" w:hAnchor="text" w:yAlign="inline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rtl w:val="0"/>
          <w:lang w:val="en-US"/>
        </w:rPr>
        <w:t>4.Core concepts used in project:</w:t>
      </w:r>
    </w:p>
    <w:p>
      <w:pPr>
        <w:pStyle w:val="8"/>
        <w:framePr w:wrap="auto" w:vAnchor="margin" w:hAnchor="text" w:yAlign="inli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en-US"/>
        </w:rPr>
        <w:t>● </w:t>
      </w:r>
      <w:r>
        <w:rPr>
          <w:rFonts w:ascii="Times New Roman" w:hAnsi="Times New Roman"/>
          <w:sz w:val="28"/>
          <w:szCs w:val="28"/>
          <w:rtl w:val="0"/>
          <w:lang w:val="en-US"/>
        </w:rPr>
        <w:t>Eclipse as the IDE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en-US"/>
        </w:rPr>
        <w:t>● </w:t>
      </w:r>
      <w:r>
        <w:rPr>
          <w:rFonts w:ascii="Times New Roman" w:hAnsi="Times New Roman"/>
          <w:sz w:val="28"/>
          <w:szCs w:val="28"/>
          <w:rtl w:val="0"/>
          <w:lang w:val="en-US"/>
        </w:rPr>
        <w:t>Apache Tomcat as the web server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en-US"/>
        </w:rPr>
        <w:t>● </w:t>
      </w:r>
      <w:r>
        <w:rPr>
          <w:rFonts w:ascii="Times New Roman" w:hAnsi="Times New Roman"/>
          <w:sz w:val="28"/>
          <w:szCs w:val="28"/>
          <w:rtl w:val="0"/>
          <w:lang w:val="en-US"/>
        </w:rPr>
        <w:t>Spring MVC with Hibernate, log4j, and MySQL Connector</w:t>
      </w:r>
    </w:p>
    <w:p>
      <w:pPr>
        <w:pStyle w:val="8"/>
        <w:framePr w:wrap="auto" w:vAnchor="margin" w:hAnchor="text" w:yAlign="inline"/>
        <w:shd w:val="clear" w:color="auto" w:fill="FFFFFF"/>
        <w:spacing w:after="150" w:line="240" w:lineRule="auto"/>
        <w:rPr>
          <w:rFonts w:ascii="Helvetica" w:hAnsi="Helvetica" w:eastAsia="Helvetica" w:cs="Helvetica"/>
          <w:outline w:val="0"/>
          <w:color w:val="4D575D"/>
          <w:sz w:val="21"/>
          <w:szCs w:val="21"/>
          <w:u w:color="4D575D"/>
        </w:rPr>
      </w:pPr>
      <w:r>
        <w:rPr>
          <w:rFonts w:hint="default" w:ascii="Helvetica" w:hAnsi="Helvetica"/>
          <w:outline w:val="0"/>
          <w:color w:val="4D575D"/>
          <w:sz w:val="21"/>
          <w:szCs w:val="21"/>
          <w:u w:color="4D575D"/>
          <w:rtl w:val="0"/>
          <w:lang w:val="en-US"/>
        </w:rPr>
        <w:t> </w:t>
      </w:r>
    </w:p>
    <w:p>
      <w:pPr>
        <w:pStyle w:val="5"/>
        <w:framePr w:wrap="auto" w:vAnchor="margin" w:hAnchor="text" w:yAlign="inline"/>
        <w:rPr>
          <w:b/>
          <w:bCs/>
          <w:outline w:val="0"/>
          <w:color w:val="000000"/>
          <w:sz w:val="32"/>
          <w:szCs w:val="32"/>
          <w:u w:color="000000"/>
        </w:rPr>
      </w:pPr>
    </w:p>
    <w:p>
      <w:pPr>
        <w:pStyle w:val="8"/>
        <w:framePr w:wrap="auto" w:vAnchor="margin" w:hAnchor="text" w:yAlign="inline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  <w:rtl w:val="0"/>
          <w:lang w:val="it-IT"/>
        </w:rPr>
        <w:t>Conclusion:</w:t>
      </w:r>
    </w:p>
    <w:p>
      <w:pPr>
        <w:pStyle w:val="9"/>
        <w:framePr w:wrap="auto" w:vAnchor="margin" w:hAnchor="text" w:yAlign="inline"/>
        <w:numPr>
          <w:ilvl w:val="0"/>
          <w:numId w:val="3"/>
        </w:numPr>
        <w:bidi w:val="0"/>
        <w:ind w:right="0"/>
        <w:jc w:val="both"/>
        <w:rPr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This project is designed for </w:t>
      </w:r>
      <w:r>
        <w:rPr>
          <w:sz w:val="28"/>
          <w:szCs w:val="28"/>
          <w:rtl w:val="0"/>
          <w:lang w:val="en-US"/>
        </w:rPr>
        <w:t>Searching for a Specific User and Updating the User Information.</w:t>
      </w:r>
    </w:p>
    <w:sectPr>
      <w:headerReference r:id="rId5" w:type="default"/>
      <w:footerReference r:id="rId6" w:type="default"/>
      <w:pgSz w:w="11900" w:h="16840"/>
      <w:pgMar w:top="1440" w:right="1440" w:bottom="1440" w:left="1440" w:header="708" w:footer="70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roman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uto" w:vAnchor="margin" w:hAnchor="text" w:yAlign="inline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o"/>
      <w:lvlJc w:val="left"/>
      <w:pPr>
        <w:ind w:left="36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222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1942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2662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382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102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4822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542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262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·"/>
      <w:lvlJc w:val="left"/>
      <w:pPr>
        <w:ind w:left="675" w:hanging="315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395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115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 w:tentative="0">
      <w:start w:val="1"/>
      <w:numFmt w:val="bullet"/>
      <w:lvlText w:val="·"/>
      <w:lvlJc w:val="left"/>
      <w:pPr>
        <w:ind w:left="2835" w:hanging="315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555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275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6" w:tentative="0">
      <w:start w:val="1"/>
      <w:numFmt w:val="bullet"/>
      <w:lvlText w:val="·"/>
      <w:lvlJc w:val="left"/>
      <w:pPr>
        <w:ind w:left="4995" w:hanging="315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715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435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5107007"/>
    <w:rsid w:val="17E74F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paragraph" w:styleId="5">
    <w:name w:val="Normal (Web)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00" w:beforeAutospacing="0" w:after="10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000000"/>
      <w:shd w:val="clear" w:color="auto" w:fill="auto"/>
      <w:vertAlign w:val="baseline"/>
      <w:lang w:val="en-US"/>
    </w:rPr>
  </w:style>
  <w:style w:type="table" w:customStyle="1" w:styleId="6">
    <w:name w:val="Table Normal1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Header &amp; Footer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8">
    <w:name w:val="Body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200" w:afterAutospacing="0" w:line="276" w:lineRule="auto"/>
      <w:ind w:left="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</w:rPr>
  </w:style>
  <w:style w:type="paragraph" w:styleId="9">
    <w:name w:val="List Paragraph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200" w:afterAutospacing="0" w:line="276" w:lineRule="auto"/>
      <w:ind w:left="72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Office_11.2.0.11042_F1E327BC-269C-435d-A152-05C5408002CA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2022-03-30T09:01:00Z</dcterms:created>
  <dc:creator>B Veeranna</dc:creator>
  <cp:lastModifiedBy>B Veeranna</cp:lastModifiedBy>
  <dcterms:modified xsi:type="dcterms:W3CDTF">2022-03-30T09:03:56Z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8B52FBDB106642589F0F5611A7E08C5B</vt:lpwstr>
  </property>
</Properties>
</file>